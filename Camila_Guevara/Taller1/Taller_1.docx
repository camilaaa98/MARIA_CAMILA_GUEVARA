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99A87" w14:textId="70DA2215" w:rsidR="007D547D" w:rsidRDefault="00AF03A4" w:rsidP="007D547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JUEGO DE AJEDREZ</w:t>
      </w:r>
    </w:p>
    <w:p w14:paraId="2A971A14" w14:textId="763E5352" w:rsidR="00492237" w:rsidRPr="00492237" w:rsidRDefault="00492237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92237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1) </w:t>
      </w:r>
      <w:r w:rsidR="00AF03A4">
        <w:rPr>
          <w:rFonts w:ascii="Times New Roman" w:hAnsi="Times New Roman" w:cs="Times New Roman"/>
          <w:b/>
          <w:bCs/>
          <w:sz w:val="24"/>
          <w:szCs w:val="24"/>
          <w:lang w:val="es-CO"/>
        </w:rPr>
        <w:t>ENTRADAS Y SALIDAS</w:t>
      </w:r>
    </w:p>
    <w:p w14:paraId="2D1BF051" w14:textId="65D4AA53" w:rsidR="00C14C76" w:rsidRPr="00AF03A4" w:rsidRDefault="00000000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F03A4">
        <w:rPr>
          <w:rFonts w:ascii="Times New Roman" w:hAnsi="Times New Roman" w:cs="Times New Roman"/>
          <w:b/>
          <w:bCs/>
          <w:sz w:val="24"/>
          <w:szCs w:val="24"/>
          <w:lang w:val="es-CO"/>
        </w:rPr>
        <w:t>Entradas (inputs):</w:t>
      </w:r>
    </w:p>
    <w:p w14:paraId="23DF270C" w14:textId="015E19CC" w:rsidR="00C14C76" w:rsidRPr="007D547D" w:rsidRDefault="00AF03A4" w:rsidP="007D547D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P</w:t>
      </w:r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>ieza (</w:t>
      </w:r>
      <w:proofErr w:type="spellStart"/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>String</w:t>
      </w:r>
      <w:proofErr w:type="spellEnd"/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>) → "peón | torre | caballo | alfil | reina | rey"</w:t>
      </w:r>
    </w:p>
    <w:p w14:paraId="42E9C61C" w14:textId="5D3F88CA" w:rsidR="00C14C76" w:rsidRPr="007D547D" w:rsidRDefault="00AF03A4" w:rsidP="007D547D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D547D">
        <w:rPr>
          <w:rFonts w:ascii="Times New Roman" w:hAnsi="Times New Roman" w:cs="Times New Roman"/>
          <w:sz w:val="24"/>
          <w:szCs w:val="24"/>
          <w:lang w:val="es-CO"/>
        </w:rPr>
        <w:t>posición_</w:t>
      </w:r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>Actual</w:t>
      </w:r>
      <w:proofErr w:type="spellEnd"/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 xml:space="preserve"> (objeto {x, y} con valores de 0 a 7)</w:t>
      </w:r>
    </w:p>
    <w:p w14:paraId="1D61F658" w14:textId="4CFC15E9" w:rsidR="00C14C76" w:rsidRPr="007D547D" w:rsidRDefault="00AF03A4" w:rsidP="007D547D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D547D">
        <w:rPr>
          <w:rFonts w:ascii="Times New Roman" w:hAnsi="Times New Roman" w:cs="Times New Roman"/>
          <w:sz w:val="24"/>
          <w:szCs w:val="24"/>
          <w:lang w:val="es-CO"/>
        </w:rPr>
        <w:t>posición_</w:t>
      </w:r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>Destino</w:t>
      </w:r>
      <w:proofErr w:type="spellEnd"/>
      <w:r w:rsidR="00000000" w:rsidRPr="007D547D">
        <w:rPr>
          <w:rFonts w:ascii="Times New Roman" w:hAnsi="Times New Roman" w:cs="Times New Roman"/>
          <w:sz w:val="24"/>
          <w:szCs w:val="24"/>
          <w:lang w:val="es-CO"/>
        </w:rPr>
        <w:t xml:space="preserve"> (objeto {x, y} con valores de 0 a 7)</w:t>
      </w:r>
    </w:p>
    <w:p w14:paraId="52343D19" w14:textId="77777777" w:rsidR="00C14C76" w:rsidRPr="00AF03A4" w:rsidRDefault="00000000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F03A4">
        <w:rPr>
          <w:rFonts w:ascii="Times New Roman" w:hAnsi="Times New Roman" w:cs="Times New Roman"/>
          <w:b/>
          <w:bCs/>
          <w:sz w:val="24"/>
          <w:szCs w:val="24"/>
          <w:lang w:val="es-CO"/>
        </w:rPr>
        <w:t>Salidas (outputs):</w:t>
      </w:r>
    </w:p>
    <w:p w14:paraId="3918CB96" w14:textId="069FC904" w:rsidR="00C14C76" w:rsidRPr="007D547D" w:rsidRDefault="00000000" w:rsidP="007D547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Validación del movimiento (permitido o inválido).</w:t>
      </w:r>
    </w:p>
    <w:p w14:paraId="07471BBA" w14:textId="01C172D5" w:rsidR="00C14C76" w:rsidRPr="007D547D" w:rsidRDefault="00000000" w:rsidP="007D547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Posibles movimientos resaltados en el tablero.</w:t>
      </w:r>
    </w:p>
    <w:p w14:paraId="4DFF6711" w14:textId="17CBDCDD" w:rsidR="00C14C76" w:rsidRPr="007D547D" w:rsidRDefault="00000000" w:rsidP="007D547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Mensaje de error si el movimiento no es válido.</w:t>
      </w:r>
    </w:p>
    <w:p w14:paraId="5A21CF5D" w14:textId="6CB044C4" w:rsidR="00C14C76" w:rsidRDefault="00000000" w:rsidP="007D547D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Actualización de la posición de la pieza.</w:t>
      </w:r>
    </w:p>
    <w:p w14:paraId="56016CED" w14:textId="77777777" w:rsidR="007D547D" w:rsidRPr="007D547D" w:rsidRDefault="007D547D" w:rsidP="007D547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5FCD785A" w14:textId="3ED9C249" w:rsidR="00492237" w:rsidRPr="00492237" w:rsidRDefault="00492237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92237">
        <w:rPr>
          <w:rFonts w:ascii="Times New Roman" w:hAnsi="Times New Roman" w:cs="Times New Roman"/>
          <w:b/>
          <w:bCs/>
          <w:sz w:val="24"/>
          <w:szCs w:val="24"/>
          <w:lang w:val="es-CO"/>
        </w:rPr>
        <w:t>2) Reglas en términos de control de flujo</w:t>
      </w:r>
    </w:p>
    <w:p w14:paraId="1DA0836C" w14:textId="527B5089" w:rsidR="00C14C76" w:rsidRPr="007D547D" w:rsidRDefault="00000000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Condicionales (</w:t>
      </w:r>
      <w:proofErr w:type="spellStart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if</w:t>
      </w:r>
      <w:proofErr w:type="spellEnd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/</w:t>
      </w:r>
      <w:proofErr w:type="spellStart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else</w:t>
      </w:r>
      <w:proofErr w:type="spellEnd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):</w:t>
      </w:r>
    </w:p>
    <w:p w14:paraId="31DE8C38" w14:textId="3A17FD63" w:rsidR="00C14C76" w:rsidRPr="007D547D" w:rsidRDefault="00000000" w:rsidP="007D547D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 xml:space="preserve">Si </w:t>
      </w:r>
      <w:proofErr w:type="spellStart"/>
      <w:r w:rsidRPr="007D547D">
        <w:rPr>
          <w:rFonts w:ascii="Times New Roman" w:hAnsi="Times New Roman" w:cs="Times New Roman"/>
          <w:sz w:val="24"/>
          <w:szCs w:val="24"/>
          <w:lang w:val="es-CO"/>
        </w:rPr>
        <w:t>posicionDestino</w:t>
      </w:r>
      <w:proofErr w:type="spellEnd"/>
      <w:r w:rsidRPr="007D547D">
        <w:rPr>
          <w:rFonts w:ascii="Times New Roman" w:hAnsi="Times New Roman" w:cs="Times New Roman"/>
          <w:sz w:val="24"/>
          <w:szCs w:val="24"/>
          <w:lang w:val="es-CO"/>
        </w:rPr>
        <w:t xml:space="preserve"> está fuera del rango 0–7 → "Movimiento fuera del tablero".</w:t>
      </w:r>
    </w:p>
    <w:p w14:paraId="41B60CD9" w14:textId="4D76152E" w:rsidR="00C14C76" w:rsidRPr="007D547D" w:rsidRDefault="00000000" w:rsidP="007D547D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Si está ocupada por pieza del mismo color → "Movimiento bloqueado".</w:t>
      </w:r>
    </w:p>
    <w:p w14:paraId="0017A5C5" w14:textId="77777777" w:rsidR="00C14C76" w:rsidRPr="007D547D" w:rsidRDefault="00000000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Selección múltiple (switch):</w:t>
      </w:r>
    </w:p>
    <w:p w14:paraId="263F2E3D" w14:textId="34BC61F9" w:rsidR="00C14C76" w:rsidRPr="007D547D" w:rsidRDefault="00000000" w:rsidP="007D547D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Peón → Avanza 1 o 2 casillas en vertical.</w:t>
      </w:r>
    </w:p>
    <w:p w14:paraId="60DDB26D" w14:textId="1ED1693C" w:rsidR="00C14C76" w:rsidRPr="007D547D" w:rsidRDefault="00000000" w:rsidP="007D547D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Torre → Movimiento recto (horizontal o vertical).</w:t>
      </w:r>
    </w:p>
    <w:p w14:paraId="3412E607" w14:textId="1F2AF778" w:rsidR="00C14C76" w:rsidRPr="007D547D" w:rsidRDefault="00000000" w:rsidP="007D547D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Caballo → Movimiento en L (2x1 o 1x2).</w:t>
      </w:r>
    </w:p>
    <w:p w14:paraId="540F59A2" w14:textId="6948F76C" w:rsidR="00C14C76" w:rsidRPr="007D547D" w:rsidRDefault="00000000" w:rsidP="007D547D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Alfil → Movimiento diagonal.</w:t>
      </w:r>
    </w:p>
    <w:p w14:paraId="6BEE7371" w14:textId="583E94E6" w:rsidR="00C14C76" w:rsidRPr="007D547D" w:rsidRDefault="00000000" w:rsidP="007D547D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Reina → Movimiento recto o diagonal.</w:t>
      </w:r>
    </w:p>
    <w:p w14:paraId="35CF9CDA" w14:textId="23F9938A" w:rsidR="00C14C76" w:rsidRPr="007D547D" w:rsidRDefault="00000000" w:rsidP="007D547D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sz w:val="24"/>
          <w:szCs w:val="24"/>
          <w:lang w:val="es-CO"/>
        </w:rPr>
        <w:t>Rey → 1 casilla en cualquier dirección.</w:t>
      </w:r>
    </w:p>
    <w:p w14:paraId="78C13920" w14:textId="77777777" w:rsidR="00C14C76" w:rsidRDefault="00000000" w:rsidP="0049223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Bucle (</w:t>
      </w:r>
      <w:proofErr w:type="spellStart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for</w:t>
      </w:r>
      <w:proofErr w:type="spellEnd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/</w:t>
      </w:r>
      <w:proofErr w:type="spellStart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while</w:t>
      </w:r>
      <w:proofErr w:type="spellEnd"/>
      <w:r w:rsidRPr="007D547D">
        <w:rPr>
          <w:rFonts w:ascii="Times New Roman" w:hAnsi="Times New Roman" w:cs="Times New Roman"/>
          <w:b/>
          <w:bCs/>
          <w:sz w:val="24"/>
          <w:szCs w:val="24"/>
          <w:lang w:val="es-CO"/>
        </w:rPr>
        <w:t>):</w:t>
      </w:r>
      <w:r w:rsidRPr="00492237">
        <w:rPr>
          <w:rFonts w:ascii="Times New Roman" w:hAnsi="Times New Roman" w:cs="Times New Roman"/>
          <w:sz w:val="24"/>
          <w:szCs w:val="24"/>
          <w:lang w:val="es-CO"/>
        </w:rPr>
        <w:t xml:space="preserve"> Revisar casillas intermedias (torre, alfil, reina) para evitar obstáculos.</w:t>
      </w:r>
    </w:p>
    <w:p w14:paraId="46DBB78F" w14:textId="77777777" w:rsidR="007D547D" w:rsidRPr="00492237" w:rsidRDefault="007D547D" w:rsidP="0049223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2A45206D" w14:textId="442142E4" w:rsidR="00492237" w:rsidRPr="00492237" w:rsidRDefault="00492237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92237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3) </w:t>
      </w:r>
      <w:r w:rsidR="00AF03A4">
        <w:rPr>
          <w:rFonts w:ascii="Times New Roman" w:hAnsi="Times New Roman" w:cs="Times New Roman"/>
          <w:b/>
          <w:bCs/>
          <w:sz w:val="24"/>
          <w:szCs w:val="24"/>
          <w:lang w:val="es-CO"/>
        </w:rPr>
        <w:t>DIGRAMA - AJEDREZ</w:t>
      </w:r>
    </w:p>
    <w:p w14:paraId="0F235E49" w14:textId="20D696FE" w:rsidR="00C14C76" w:rsidRDefault="000A28A7" w:rsidP="0049223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C88C756" wp14:editId="51AACF11">
            <wp:extent cx="6108700" cy="6677660"/>
            <wp:effectExtent l="0" t="0" r="6350" b="889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4D0F" w14:textId="77777777" w:rsidR="007D547D" w:rsidRDefault="007D547D" w:rsidP="0049223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73C5B43E" w14:textId="77777777" w:rsidR="007D547D" w:rsidRPr="00492237" w:rsidRDefault="007D547D" w:rsidP="00492237">
      <w:pPr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14756286" w14:textId="2C7C3D88" w:rsidR="00492237" w:rsidRDefault="00492237" w:rsidP="004922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92237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4) Código (Con comentarios)</w:t>
      </w:r>
    </w:p>
    <w:p w14:paraId="0735D6E1" w14:textId="423BC3C8" w:rsidR="00EA41DE" w:rsidRPr="00492237" w:rsidRDefault="00EA41DE" w:rsidP="00EA41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/>
        </w:rPr>
        <w:drawing>
          <wp:inline distT="0" distB="0" distL="0" distR="0" wp14:anchorId="4814E3CF" wp14:editId="7842B1E8">
            <wp:extent cx="4124412" cy="7630245"/>
            <wp:effectExtent l="0" t="0" r="9525" b="8890"/>
            <wp:docPr id="6358516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95" cy="7649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FA5AE" w14:textId="31AFFFCD" w:rsidR="00C14C76" w:rsidRPr="00492237" w:rsidRDefault="00000000" w:rsidP="00B53C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92237">
        <w:rPr>
          <w:rFonts w:ascii="Times New Roman" w:hAnsi="Times New Roman" w:cs="Times New Roman"/>
          <w:sz w:val="24"/>
          <w:szCs w:val="24"/>
          <w:lang w:val="es-CO"/>
        </w:rPr>
        <w:lastRenderedPageBreak/>
        <w:br/>
      </w:r>
      <w:r w:rsidR="007D547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082BBB0" wp14:editId="4389BDBA">
            <wp:extent cx="6206466" cy="4326111"/>
            <wp:effectExtent l="0" t="0" r="4445" b="0"/>
            <wp:docPr id="1121415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09" cy="4355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4C76" w:rsidRPr="00492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53CBB"/>
    <w:multiLevelType w:val="hybridMultilevel"/>
    <w:tmpl w:val="0CAEE2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A292A"/>
    <w:multiLevelType w:val="hybridMultilevel"/>
    <w:tmpl w:val="8C3EAC34"/>
    <w:lvl w:ilvl="0" w:tplc="4F9447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E175D"/>
    <w:multiLevelType w:val="hybridMultilevel"/>
    <w:tmpl w:val="22CC39D0"/>
    <w:lvl w:ilvl="0" w:tplc="9CEA2F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A76B9"/>
    <w:multiLevelType w:val="hybridMultilevel"/>
    <w:tmpl w:val="A1328528"/>
    <w:lvl w:ilvl="0" w:tplc="640CB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20482"/>
    <w:multiLevelType w:val="hybridMultilevel"/>
    <w:tmpl w:val="37A2B4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25C77"/>
    <w:multiLevelType w:val="hybridMultilevel"/>
    <w:tmpl w:val="480C4454"/>
    <w:lvl w:ilvl="0" w:tplc="22961D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17CF7"/>
    <w:multiLevelType w:val="hybridMultilevel"/>
    <w:tmpl w:val="DC4E4A2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F7D82"/>
    <w:multiLevelType w:val="hybridMultilevel"/>
    <w:tmpl w:val="741AABC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565951">
    <w:abstractNumId w:val="8"/>
  </w:num>
  <w:num w:numId="2" w16cid:durableId="2130585109">
    <w:abstractNumId w:val="6"/>
  </w:num>
  <w:num w:numId="3" w16cid:durableId="1546137455">
    <w:abstractNumId w:val="5"/>
  </w:num>
  <w:num w:numId="4" w16cid:durableId="782847522">
    <w:abstractNumId w:val="4"/>
  </w:num>
  <w:num w:numId="5" w16cid:durableId="962733325">
    <w:abstractNumId w:val="7"/>
  </w:num>
  <w:num w:numId="6" w16cid:durableId="1965302949">
    <w:abstractNumId w:val="3"/>
  </w:num>
  <w:num w:numId="7" w16cid:durableId="252590677">
    <w:abstractNumId w:val="2"/>
  </w:num>
  <w:num w:numId="8" w16cid:durableId="1010983437">
    <w:abstractNumId w:val="1"/>
  </w:num>
  <w:num w:numId="9" w16cid:durableId="259339284">
    <w:abstractNumId w:val="0"/>
  </w:num>
  <w:num w:numId="10" w16cid:durableId="1399479197">
    <w:abstractNumId w:val="13"/>
  </w:num>
  <w:num w:numId="11" w16cid:durableId="1409427369">
    <w:abstractNumId w:val="12"/>
  </w:num>
  <w:num w:numId="12" w16cid:durableId="350303794">
    <w:abstractNumId w:val="15"/>
  </w:num>
  <w:num w:numId="13" w16cid:durableId="1854412656">
    <w:abstractNumId w:val="11"/>
  </w:num>
  <w:num w:numId="14" w16cid:durableId="515536516">
    <w:abstractNumId w:val="9"/>
  </w:num>
  <w:num w:numId="15" w16cid:durableId="1542598425">
    <w:abstractNumId w:val="14"/>
  </w:num>
  <w:num w:numId="16" w16cid:durableId="222526091">
    <w:abstractNumId w:val="16"/>
  </w:num>
  <w:num w:numId="17" w16cid:durableId="1722248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8A7"/>
    <w:rsid w:val="0015074B"/>
    <w:rsid w:val="001970AE"/>
    <w:rsid w:val="0029639D"/>
    <w:rsid w:val="00326F90"/>
    <w:rsid w:val="00492237"/>
    <w:rsid w:val="005C00BC"/>
    <w:rsid w:val="007D547D"/>
    <w:rsid w:val="00AA1D8D"/>
    <w:rsid w:val="00AF03A4"/>
    <w:rsid w:val="00B47730"/>
    <w:rsid w:val="00B53C23"/>
    <w:rsid w:val="00C14C76"/>
    <w:rsid w:val="00CB0664"/>
    <w:rsid w:val="00EA41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65A58F"/>
  <w14:defaultImageDpi w14:val="300"/>
  <w15:docId w15:val="{15A0E826-00E0-4FC1-AA4A-2CBC8C09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camila Guevara Ramirez</cp:lastModifiedBy>
  <cp:revision>7</cp:revision>
  <dcterms:created xsi:type="dcterms:W3CDTF">2025-09-22T22:41:00Z</dcterms:created>
  <dcterms:modified xsi:type="dcterms:W3CDTF">2025-09-23T00:15:00Z</dcterms:modified>
  <cp:category/>
</cp:coreProperties>
</file>